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62318-2019 i Malung-Sälens kommun</w:t>
      </w:r>
    </w:p>
    <w:p>
      <w:r>
        <w:t>Detta dokument behandlar höga naturvärden i avverkningsamälan A 62318-2019 i Malung-Sälens kommun. Denna avverkningsanmälan inkom 2019-11-19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brunpudrad nållav (NT), garnlav (NT), kolflarnlav (NT), lunglav (NT), mörk kolflarnlav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62318-2019.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6713783, E 411871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