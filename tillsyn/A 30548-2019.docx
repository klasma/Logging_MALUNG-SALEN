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30548-2019 i Malung-Sälens kommun</w:t>
      </w:r>
    </w:p>
    <w:p>
      <w:r>
        <w:t>Detta dokument behandlar höga naturvärden i avverkningsamälan A 30548-2019 i Malung-Sälens kommun. Denna avverkningsanmälan inkom 2019-06-19 och omfattar 11,7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7 naturvårdsarter hittats: doftskinn (NT), garnlav (NT), violmussling (NT), vitgrynig nållav (NT), vitskaftad svartspik (NT), kornig nållav (S) och vågbandad barkbock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927537"/>
            <wp:docPr id="1" name="Picture 1"/>
            <wp:cNvGraphicFramePr>
              <a:graphicFrameLocks noChangeAspect="1"/>
            </wp:cNvGraphicFramePr>
            <a:graphic>
              <a:graphicData uri="http://schemas.openxmlformats.org/drawingml/2006/picture">
                <pic:pic>
                  <pic:nvPicPr>
                    <pic:cNvPr id="0" name="A 30548-2019.png"/>
                    <pic:cNvPicPr/>
                  </pic:nvPicPr>
                  <pic:blipFill>
                    <a:blip r:embed="rId16"/>
                    <a:stretch>
                      <a:fillRect/>
                    </a:stretch>
                  </pic:blipFill>
                  <pic:spPr>
                    <a:xfrm>
                      <a:off x="0" y="0"/>
                      <a:ext cx="5486400" cy="1927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6751139, E 400587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