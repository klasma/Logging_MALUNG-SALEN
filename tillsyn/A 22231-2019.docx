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22231-2019 i Malung-Sälens kommun</w:t>
      </w:r>
    </w:p>
    <w:p>
      <w:r>
        <w:t>Detta dokument behandlar höga naturvärden i avverkningsamälan A 22231-2019 i Malung-Sälens kommun. Denna avverkningsanmälan inkom 2019-04-30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16 naturvårdsarter hittats: blågrå svartspik (NT), doftskinn (NT), dvärgbägarlav (NT), gammelgransskål (NT), garnlav (NT), kolflarnlav (NT), mörk kolflarnlav (NT), nordtagging (NT), vedskivlav (NT), vedtrappmossa (NT), vitgrynig nållav (NT), dropptaggsvamp (S), gytterlav (S), luddlav (S), stuplav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412848"/>
            <wp:docPr id="1" name="Picture 1"/>
            <wp:cNvGraphicFramePr>
              <a:graphicFrameLocks noChangeAspect="1"/>
            </wp:cNvGraphicFramePr>
            <a:graphic>
              <a:graphicData uri="http://schemas.openxmlformats.org/drawingml/2006/picture">
                <pic:pic>
                  <pic:nvPicPr>
                    <pic:cNvPr id="0" name="A 22231-2019.png"/>
                    <pic:cNvPicPr/>
                  </pic:nvPicPr>
                  <pic:blipFill>
                    <a:blip r:embed="rId16"/>
                    <a:stretch>
                      <a:fillRect/>
                    </a:stretch>
                  </pic:blipFill>
                  <pic:spPr>
                    <a:xfrm>
                      <a:off x="0" y="0"/>
                      <a:ext cx="5486400" cy="14128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6751535, E 395955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