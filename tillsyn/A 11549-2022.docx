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11549-2022 i Malung-Sälens kommun</w:t>
      </w:r>
    </w:p>
    <w:p>
      <w:r>
        <w:t>Detta dokument behandlar höga naturvärden i avverkningsamälan A 11549-2022 i Malung-Sälens kommun. Denna avverkningsanmälan inkom 2022-03-11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svartvit flugsnappare (NT, §4), tallticka (NT), vedskivlav (NT), violettgrå tagellav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1549-2022.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6732597, E 426213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