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67302-2021 i Malung-Sälens kommun</w:t>
      </w:r>
    </w:p>
    <w:p>
      <w:r>
        <w:t>Detta dokument behandlar höga naturvärden i avverkningsamälan A 67302-2021 i Malung-Sälens kommun. Denna avverkningsanmälan inkom 2021-11-23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rynkskinn (VU), gammelgransskål (NT), garnlav (NT), ullticka (NT), violettgrå tagellav (NT), bronshjon (S) och vågbandad barkbock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7040"/>
            <wp:docPr id="1" name="Picture 1"/>
            <wp:cNvGraphicFramePr>
              <a:graphicFrameLocks noChangeAspect="1"/>
            </wp:cNvGraphicFramePr>
            <a:graphic>
              <a:graphicData uri="http://schemas.openxmlformats.org/drawingml/2006/picture">
                <pic:pic>
                  <pic:nvPicPr>
                    <pic:cNvPr id="0" name="A 67302-2021.png"/>
                    <pic:cNvPicPr/>
                  </pic:nvPicPr>
                  <pic:blipFill>
                    <a:blip r:embed="rId16"/>
                    <a:stretch>
                      <a:fillRect/>
                    </a:stretch>
                  </pic:blipFill>
                  <pic:spPr>
                    <a:xfrm>
                      <a:off x="0" y="0"/>
                      <a:ext cx="5486400" cy="4707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6753248, E 424453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