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62204-2019 i Malung-Sälens kommun</w:t>
      </w:r>
    </w:p>
    <w:p>
      <w:r>
        <w:t>Detta dokument behandlar höga naturvärden i avverkningsamälan A 62204-2019 i Malung-Sälens kommun. Denna avverkningsanmälan inkom 2019-11-19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doftskinn (NT), gammelgransskål (NT), garnlav (NT), granticka (NT), lunglav (NT), vitgrynig nållav (NT), bronshjon (S), korallrot (S, §8)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62204-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6715177, E 414405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