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1118-2019 i Malung-Sälens kommun</w:t>
      </w:r>
    </w:p>
    <w:p>
      <w:r>
        <w:t>Detta dokument behandlar höga naturvärden i avverkningsamälan A 1118-2019 i Malung-Sälens kommun. Denna avverkningsanmälan inkom 2019-01-07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blanksvart spiklav (NT), blågrå svartspik (NT), dvärgbägarlav (NT), garnlav (NT), gränsticka (NT), kortskaftad ärgspik (NT), tretåig hackspett (NT, §4), vedflamlav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43083"/>
            <wp:docPr id="1" name="Picture 1"/>
            <wp:cNvGraphicFramePr>
              <a:graphicFrameLocks noChangeAspect="1"/>
            </wp:cNvGraphicFramePr>
            <a:graphic>
              <a:graphicData uri="http://schemas.openxmlformats.org/drawingml/2006/picture">
                <pic:pic>
                  <pic:nvPicPr>
                    <pic:cNvPr id="0" name="A 1118-2019.png"/>
                    <pic:cNvPicPr/>
                  </pic:nvPicPr>
                  <pic:blipFill>
                    <a:blip r:embed="rId16"/>
                    <a:stretch>
                      <a:fillRect/>
                    </a:stretch>
                  </pic:blipFill>
                  <pic:spPr>
                    <a:xfrm>
                      <a:off x="0" y="0"/>
                      <a:ext cx="5486400" cy="943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6741393, E 410701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