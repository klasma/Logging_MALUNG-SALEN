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34901-2022 i Malung-Sälens kommun</w:t>
      </w:r>
    </w:p>
    <w:p>
      <w:r>
        <w:t>Detta dokument behandlar höga naturvärden i avverkningsamälan A 34901-2022 i Malung-Sälens kommun. Denna avverkningsanmälan inkom 2022-08-23 och omfattar 6,0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14 naturvårdsarter hittats: rynkskinn (VU), rödskaftad svartspik (VU), gammelgransskål (NT), garnlav (NT), gränsticka (NT), kolflarnlav (NT), kortskaftad ärgspik (NT), tretåig hackspett (NT, §4), vedflamlav (NT), vedskivlav (NT), vitgrynig nållav (NT), korallblylav (S), vedticka (S) och revlummer (§9). Av dessa är 11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016869"/>
            <wp:docPr id="1" name="Picture 1"/>
            <wp:cNvGraphicFramePr>
              <a:graphicFrameLocks noChangeAspect="1"/>
            </wp:cNvGraphicFramePr>
            <a:graphic>
              <a:graphicData uri="http://schemas.openxmlformats.org/drawingml/2006/picture">
                <pic:pic>
                  <pic:nvPicPr>
                    <pic:cNvPr id="0" name="A 34901-2022.png"/>
                    <pic:cNvPicPr/>
                  </pic:nvPicPr>
                  <pic:blipFill>
                    <a:blip r:embed="rId16"/>
                    <a:stretch>
                      <a:fillRect/>
                    </a:stretch>
                  </pic:blipFill>
                  <pic:spPr>
                    <a:xfrm>
                      <a:off x="0" y="0"/>
                      <a:ext cx="5486400" cy="20168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6778378, E 395208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Revlummer (§9)</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