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28070-2023 i Malung-Sälens kommun</w:t>
      </w:r>
    </w:p>
    <w:p>
      <w:r>
        <w:t>Detta dokument behandlar höga naturvärden i avverkningsamälan A 28070-2023 i Malung-Sälens kommun. Denna avverkningsanmälan inkom 2023-06-22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violettgrå tagellav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28070-2023.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6771200, E 406221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