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62103-2022 i Malung-Sälens kommun</w:t>
      </w:r>
    </w:p>
    <w:p>
      <w:r>
        <w:t>Detta dokument behandlar höga naturvärden i avverkningsamälan A 62103-2022 i Malung-Sälens kommun. Denna avverkningsanmälan inkom 2022-12-25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luddig stiftdynlav (VU), gammelgransskål (NT), garnlav (NT), lunglav (NT), skrovellav (NT), tretåig hackspett (NT, §4), ullticka (NT), vitgrynig nållav (NT), korallblylav (S), skuggblåslav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62103-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6742043, E 398287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