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361389"/>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9361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