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12291-2022 i Malung-Sälens kommun</w:t>
      </w:r>
    </w:p>
    <w:p>
      <w:r>
        <w:t>Detta dokument behandlar höga naturvärden i avverkningsamälan A 12291-2022 i Malung-Sälens kommun. Denna avverkningsanmälan inkom 2022-03-17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brunpudrad nållav (NT), gammelgransskål (NT), garnlav (NT), ullticka (NT), barkkornlav (S), kattfotslav (S), mörk husmossa (S), skuggblåslav (S), spindelblomster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12291-2022.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6696929, E 429790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