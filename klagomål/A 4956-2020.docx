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4956-2020 i Malung-Sälens kommun</w:t>
      </w:r>
    </w:p>
    <w:p>
      <w:r>
        <w:t>Detta dokument behandlar höga naturvärden i avverkningsamälan A 4956-2020 i Malung-Sälens kommun. Denna avverkningsanmälan inkom 2020-01-29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doftskinn (NT), garnlav (NT), tretåig hackspett (NT, §4), violettgrå tagellav (NT)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7691"/>
            <wp:docPr id="1" name="Picture 1"/>
            <wp:cNvGraphicFramePr>
              <a:graphicFrameLocks noChangeAspect="1"/>
            </wp:cNvGraphicFramePr>
            <a:graphic>
              <a:graphicData uri="http://schemas.openxmlformats.org/drawingml/2006/picture">
                <pic:pic>
                  <pic:nvPicPr>
                    <pic:cNvPr id="0" name="A 4956-2020.png"/>
                    <pic:cNvPicPr/>
                  </pic:nvPicPr>
                  <pic:blipFill>
                    <a:blip r:embed="rId16"/>
                    <a:stretch>
                      <a:fillRect/>
                    </a:stretch>
                  </pic:blipFill>
                  <pic:spPr>
                    <a:xfrm>
                      <a:off x="0" y="0"/>
                      <a:ext cx="5486400" cy="1247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6751413, E 408991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