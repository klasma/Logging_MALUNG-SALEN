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62314-2019 i Malung-Sälens kommun</w:t>
      </w:r>
    </w:p>
    <w:p>
      <w:r>
        <w:t>Detta dokument behandlar höga naturvärden i avverkningsamälan A 62314-2019 i Malung-Sälens kommun. Denna avverkningsanmälan inkom 2019-11-19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garnlav (NT), järpe (NT, §4), kolflarnlav (NT), lunglav (NT), tretåig hackspett (NT, §4), bronshjon (S), bårdlav (S), gulnål (S), rödgul trumpetsvamp (S) och skuggblåslav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314-2019.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6714169, E 412569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